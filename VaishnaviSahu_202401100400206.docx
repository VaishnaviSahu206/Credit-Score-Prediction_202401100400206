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4C93" w14:textId="18CE57CE" w:rsidR="007451C5" w:rsidRDefault="00000000" w:rsidP="007451C5">
      <w:pPr>
        <w:pStyle w:val="Heading1"/>
        <w:jc w:val="center"/>
        <w:rPr>
          <w:color w:val="000000" w:themeColor="text1"/>
          <w:sz w:val="72"/>
          <w:szCs w:val="72"/>
        </w:rPr>
      </w:pPr>
      <w:r w:rsidRPr="007451C5">
        <w:rPr>
          <w:color w:val="000000" w:themeColor="text1"/>
          <w:sz w:val="72"/>
          <w:szCs w:val="72"/>
        </w:rPr>
        <w:t>C</w:t>
      </w:r>
      <w:r w:rsidR="007451C5">
        <w:rPr>
          <w:color w:val="000000" w:themeColor="text1"/>
          <w:sz w:val="72"/>
          <w:szCs w:val="72"/>
        </w:rPr>
        <w:t>REDIT</w:t>
      </w:r>
      <w:r w:rsidRPr="007451C5">
        <w:rPr>
          <w:color w:val="000000" w:themeColor="text1"/>
          <w:sz w:val="72"/>
          <w:szCs w:val="72"/>
        </w:rPr>
        <w:t xml:space="preserve"> S</w:t>
      </w:r>
      <w:r w:rsidR="007451C5">
        <w:rPr>
          <w:color w:val="000000" w:themeColor="text1"/>
          <w:sz w:val="72"/>
          <w:szCs w:val="72"/>
        </w:rPr>
        <w:t>CORE</w:t>
      </w:r>
      <w:r w:rsidRPr="007451C5">
        <w:rPr>
          <w:color w:val="000000" w:themeColor="text1"/>
          <w:sz w:val="72"/>
          <w:szCs w:val="72"/>
        </w:rPr>
        <w:t xml:space="preserve"> P</w:t>
      </w:r>
      <w:r w:rsidR="007451C5">
        <w:rPr>
          <w:color w:val="000000" w:themeColor="text1"/>
          <w:sz w:val="72"/>
          <w:szCs w:val="72"/>
        </w:rPr>
        <w:t>REDICTION</w:t>
      </w:r>
      <w:r w:rsidRPr="007451C5">
        <w:rPr>
          <w:color w:val="000000" w:themeColor="text1"/>
          <w:sz w:val="72"/>
          <w:szCs w:val="72"/>
        </w:rPr>
        <w:t xml:space="preserve"> </w:t>
      </w:r>
    </w:p>
    <w:p w14:paraId="245F1A41" w14:textId="77777777" w:rsidR="007451C5" w:rsidRDefault="007451C5" w:rsidP="007451C5">
      <w:pPr>
        <w:pStyle w:val="Heading1"/>
        <w:jc w:val="center"/>
        <w:rPr>
          <w:color w:val="000000" w:themeColor="text1"/>
          <w:sz w:val="72"/>
          <w:szCs w:val="72"/>
        </w:rPr>
      </w:pPr>
      <w:r w:rsidRPr="007451C5">
        <w:rPr>
          <w:color w:val="000000" w:themeColor="text1"/>
          <w:sz w:val="72"/>
          <w:szCs w:val="72"/>
        </w:rPr>
        <w:t xml:space="preserve">using </w:t>
      </w:r>
    </w:p>
    <w:p w14:paraId="366307A5" w14:textId="293654C7" w:rsidR="006834A3" w:rsidRDefault="00000000" w:rsidP="007451C5">
      <w:pPr>
        <w:pStyle w:val="Heading1"/>
        <w:jc w:val="center"/>
        <w:rPr>
          <w:rFonts w:ascii="Calibri" w:hAnsi="Calibri" w:cs="Calibri"/>
          <w:color w:val="000000" w:themeColor="text1"/>
          <w:sz w:val="72"/>
          <w:szCs w:val="72"/>
        </w:rPr>
      </w:pPr>
      <w:r w:rsidRPr="007451C5">
        <w:rPr>
          <w:rFonts w:ascii="Calibri" w:hAnsi="Calibri" w:cs="Calibri"/>
          <w:color w:val="000000" w:themeColor="text1"/>
          <w:sz w:val="72"/>
          <w:szCs w:val="72"/>
        </w:rPr>
        <w:t>Decision Tree Algorithm</w:t>
      </w:r>
    </w:p>
    <w:p w14:paraId="2E2227D4" w14:textId="77777777" w:rsidR="004F20E1" w:rsidRPr="004F20E1" w:rsidRDefault="004F20E1" w:rsidP="004F20E1"/>
    <w:p w14:paraId="102905FB" w14:textId="778A2B6F" w:rsidR="006834A3" w:rsidRPr="007451C5" w:rsidRDefault="00000000" w:rsidP="004F20E1">
      <w:pPr>
        <w:spacing w:line="480" w:lineRule="auto"/>
        <w:jc w:val="center"/>
        <w:rPr>
          <w:sz w:val="44"/>
          <w:szCs w:val="44"/>
        </w:rPr>
      </w:pPr>
      <w:r>
        <w:br/>
      </w:r>
      <w:r w:rsidRPr="00B77F7C">
        <w:rPr>
          <w:b/>
          <w:bCs/>
          <w:sz w:val="44"/>
          <w:szCs w:val="44"/>
        </w:rPr>
        <w:t>Name</w:t>
      </w:r>
      <w:r w:rsidRPr="007451C5">
        <w:rPr>
          <w:sz w:val="44"/>
          <w:szCs w:val="44"/>
        </w:rPr>
        <w:t>:</w:t>
      </w:r>
      <w:r w:rsidR="004F20E1">
        <w:rPr>
          <w:sz w:val="44"/>
          <w:szCs w:val="44"/>
        </w:rPr>
        <w:t xml:space="preserve">  </w:t>
      </w:r>
      <w:r w:rsidRPr="007451C5">
        <w:rPr>
          <w:sz w:val="44"/>
          <w:szCs w:val="44"/>
        </w:rPr>
        <w:t>Vaishnavi Sahu</w:t>
      </w:r>
    </w:p>
    <w:p w14:paraId="10D73B23" w14:textId="4EC0F77B" w:rsidR="006834A3" w:rsidRPr="007451C5" w:rsidRDefault="00000000" w:rsidP="004F20E1">
      <w:pPr>
        <w:spacing w:line="480" w:lineRule="auto"/>
        <w:jc w:val="center"/>
        <w:rPr>
          <w:sz w:val="44"/>
          <w:szCs w:val="44"/>
        </w:rPr>
      </w:pPr>
      <w:r w:rsidRPr="00B77F7C">
        <w:rPr>
          <w:b/>
          <w:bCs/>
          <w:sz w:val="44"/>
          <w:szCs w:val="44"/>
        </w:rPr>
        <w:t>Roll Number</w:t>
      </w:r>
      <w:r w:rsidRPr="007451C5">
        <w:rPr>
          <w:sz w:val="44"/>
          <w:szCs w:val="44"/>
        </w:rPr>
        <w:t>: [</w:t>
      </w:r>
      <w:r w:rsidR="007451C5">
        <w:rPr>
          <w:sz w:val="44"/>
          <w:szCs w:val="44"/>
        </w:rPr>
        <w:t>202401100400206</w:t>
      </w:r>
      <w:r w:rsidRPr="007451C5">
        <w:rPr>
          <w:sz w:val="44"/>
          <w:szCs w:val="44"/>
        </w:rPr>
        <w:t>]</w:t>
      </w:r>
    </w:p>
    <w:p w14:paraId="2C047619" w14:textId="23FCA297" w:rsidR="006834A3" w:rsidRPr="007451C5" w:rsidRDefault="00000000" w:rsidP="004F20E1">
      <w:pPr>
        <w:spacing w:line="480" w:lineRule="auto"/>
        <w:jc w:val="center"/>
        <w:rPr>
          <w:sz w:val="44"/>
          <w:szCs w:val="44"/>
        </w:rPr>
      </w:pPr>
      <w:r w:rsidRPr="00B77F7C">
        <w:rPr>
          <w:b/>
          <w:bCs/>
          <w:sz w:val="44"/>
          <w:szCs w:val="44"/>
        </w:rPr>
        <w:t>Course</w:t>
      </w:r>
      <w:r w:rsidRPr="007451C5">
        <w:rPr>
          <w:sz w:val="44"/>
          <w:szCs w:val="44"/>
        </w:rPr>
        <w:t>: [</w:t>
      </w:r>
      <w:r w:rsidR="007451C5">
        <w:rPr>
          <w:sz w:val="44"/>
          <w:szCs w:val="44"/>
        </w:rPr>
        <w:t>CSE AIML</w:t>
      </w:r>
      <w:r w:rsidRPr="007451C5">
        <w:rPr>
          <w:sz w:val="44"/>
          <w:szCs w:val="44"/>
        </w:rPr>
        <w:t>]</w:t>
      </w:r>
    </w:p>
    <w:p w14:paraId="42336264" w14:textId="33E7C954" w:rsidR="006834A3" w:rsidRPr="007451C5" w:rsidRDefault="00000000" w:rsidP="004F20E1">
      <w:pPr>
        <w:spacing w:line="480" w:lineRule="auto"/>
        <w:jc w:val="center"/>
        <w:rPr>
          <w:sz w:val="44"/>
          <w:szCs w:val="44"/>
        </w:rPr>
      </w:pPr>
      <w:proofErr w:type="gramStart"/>
      <w:r w:rsidRPr="00B77F7C">
        <w:rPr>
          <w:b/>
          <w:bCs/>
          <w:sz w:val="44"/>
          <w:szCs w:val="44"/>
        </w:rPr>
        <w:t>Date</w:t>
      </w:r>
      <w:r w:rsidRPr="007451C5">
        <w:rPr>
          <w:sz w:val="44"/>
          <w:szCs w:val="44"/>
        </w:rPr>
        <w:t>:[</w:t>
      </w:r>
      <w:proofErr w:type="gramEnd"/>
      <w:r w:rsidR="007451C5">
        <w:rPr>
          <w:sz w:val="44"/>
          <w:szCs w:val="44"/>
        </w:rPr>
        <w:t>10-03-2025</w:t>
      </w:r>
      <w:r w:rsidRPr="007451C5">
        <w:rPr>
          <w:sz w:val="44"/>
          <w:szCs w:val="44"/>
        </w:rPr>
        <w:t>]</w:t>
      </w:r>
    </w:p>
    <w:p w14:paraId="485270D7" w14:textId="77777777" w:rsidR="006834A3" w:rsidRDefault="00000000" w:rsidP="004F20E1">
      <w:pPr>
        <w:jc w:val="center"/>
      </w:pPr>
      <w:r>
        <w:br w:type="page"/>
      </w:r>
    </w:p>
    <w:p w14:paraId="1DBFD222" w14:textId="64D3785C" w:rsidR="006834A3" w:rsidRPr="00B77F7C" w:rsidRDefault="00B77F7C" w:rsidP="00B77F7C">
      <w:pPr>
        <w:pStyle w:val="Heading1"/>
        <w:spacing w:line="600" w:lineRule="auto"/>
        <w:rPr>
          <w:sz w:val="72"/>
          <w:szCs w:val="72"/>
          <w:u w:val="single"/>
        </w:rPr>
      </w:pPr>
      <w:r w:rsidRPr="00B77F7C">
        <w:rPr>
          <w:sz w:val="72"/>
          <w:szCs w:val="72"/>
        </w:rPr>
        <w:lastRenderedPageBreak/>
        <w:t xml:space="preserve">              </w:t>
      </w:r>
      <w:r w:rsidR="00000000" w:rsidRPr="00B77F7C">
        <w:rPr>
          <w:sz w:val="72"/>
          <w:szCs w:val="72"/>
          <w:u w:val="single"/>
        </w:rPr>
        <w:t>Introduction</w:t>
      </w:r>
    </w:p>
    <w:p w14:paraId="62ED16A6" w14:textId="7F3F19DE" w:rsidR="006834A3" w:rsidRDefault="00000000" w:rsidP="00B77F7C">
      <w:pPr>
        <w:spacing w:line="600" w:lineRule="auto"/>
      </w:pPr>
      <w:r w:rsidRPr="00B77F7C">
        <w:rPr>
          <w:b/>
          <w:bCs/>
          <w:sz w:val="36"/>
          <w:szCs w:val="36"/>
          <w:u w:val="single"/>
        </w:rPr>
        <w:t>Problem Statement:</w:t>
      </w:r>
      <w:r>
        <w:br/>
      </w:r>
      <w:r w:rsidRPr="00B77F7C">
        <w:rPr>
          <w:sz w:val="28"/>
          <w:szCs w:val="28"/>
        </w:rPr>
        <w:t xml:space="preserve">Credit score prediction is crucial in financial decision-making, helping banks and institutions determine loan eligibility. This project focuses on predicting credit scores based on various customer attributes using a </w:t>
      </w:r>
      <w:r w:rsidRPr="00B77F7C">
        <w:rPr>
          <w:b/>
          <w:bCs/>
          <w:i/>
          <w:iCs/>
          <w:sz w:val="28"/>
          <w:szCs w:val="28"/>
        </w:rPr>
        <w:t>Decision Tree Algorithm</w:t>
      </w:r>
      <w:r w:rsidRPr="00B77F7C">
        <w:rPr>
          <w:sz w:val="28"/>
          <w:szCs w:val="28"/>
        </w:rPr>
        <w:t>.</w:t>
      </w:r>
      <w:r>
        <w:br/>
      </w:r>
      <w:r>
        <w:br/>
      </w:r>
      <w:r w:rsidRPr="00B77F7C">
        <w:rPr>
          <w:b/>
          <w:bCs/>
          <w:sz w:val="36"/>
          <w:szCs w:val="36"/>
          <w:u w:val="single"/>
        </w:rPr>
        <w:t>Why is this important?</w:t>
      </w:r>
      <w:r>
        <w:br/>
      </w:r>
      <w:r w:rsidRPr="00781264">
        <w:rPr>
          <w:sz w:val="28"/>
          <w:szCs w:val="28"/>
        </w:rPr>
        <w:t>- Helps financial institutions assess creditworthiness.</w:t>
      </w:r>
      <w:r w:rsidRPr="00781264">
        <w:rPr>
          <w:sz w:val="28"/>
          <w:szCs w:val="28"/>
        </w:rPr>
        <w:br/>
        <w:t>- Reduces loan default risks.</w:t>
      </w:r>
      <w:r w:rsidRPr="00781264">
        <w:rPr>
          <w:sz w:val="28"/>
          <w:szCs w:val="28"/>
        </w:rPr>
        <w:br/>
        <w:t>- Aids individuals in understanding their financial health</w:t>
      </w:r>
      <w:r>
        <w:t>.</w:t>
      </w:r>
    </w:p>
    <w:p w14:paraId="3C8AD644" w14:textId="77777777" w:rsidR="006834A3" w:rsidRDefault="00000000">
      <w:r>
        <w:br w:type="page"/>
      </w:r>
    </w:p>
    <w:p w14:paraId="354AC120" w14:textId="0FC7C021" w:rsidR="006834A3" w:rsidRDefault="00781264">
      <w:pPr>
        <w:pStyle w:val="Heading1"/>
        <w:rPr>
          <w:sz w:val="56"/>
          <w:szCs w:val="56"/>
          <w:u w:val="single"/>
        </w:rPr>
      </w:pPr>
      <w:r w:rsidRPr="00781264">
        <w:rPr>
          <w:sz w:val="56"/>
          <w:szCs w:val="56"/>
        </w:rPr>
        <w:lastRenderedPageBreak/>
        <w:t xml:space="preserve">                       </w:t>
      </w:r>
      <w:r w:rsidR="00000000" w:rsidRPr="00781264">
        <w:rPr>
          <w:sz w:val="56"/>
          <w:szCs w:val="56"/>
          <w:u w:val="single"/>
        </w:rPr>
        <w:t>Methodology</w:t>
      </w:r>
    </w:p>
    <w:p w14:paraId="6C80D795" w14:textId="77777777" w:rsidR="00781264" w:rsidRPr="00781264" w:rsidRDefault="00781264" w:rsidP="00781264"/>
    <w:p w14:paraId="0FDFBAF9" w14:textId="727B30FE" w:rsidR="006834A3" w:rsidRPr="00781264" w:rsidRDefault="00000000" w:rsidP="00781264">
      <w:pPr>
        <w:spacing w:line="360" w:lineRule="auto"/>
        <w:rPr>
          <w:sz w:val="28"/>
          <w:szCs w:val="28"/>
        </w:rPr>
      </w:pPr>
      <w:r w:rsidRPr="00781264">
        <w:rPr>
          <w:sz w:val="28"/>
          <w:szCs w:val="28"/>
        </w:rPr>
        <w:t>### 1️⃣</w:t>
      </w:r>
      <w:r w:rsidRPr="00781264">
        <w:rPr>
          <w:b/>
          <w:bCs/>
          <w:sz w:val="28"/>
          <w:szCs w:val="28"/>
        </w:rPr>
        <w:t xml:space="preserve"> Data Collection</w:t>
      </w:r>
      <w:r w:rsidRPr="00781264">
        <w:rPr>
          <w:sz w:val="28"/>
          <w:szCs w:val="28"/>
        </w:rPr>
        <w:br/>
        <w:t>- The dataset consists of multiple features like age, income, loan amount, number of defaults, etc.</w:t>
      </w:r>
      <w:r w:rsidRPr="00781264">
        <w:rPr>
          <w:sz w:val="28"/>
          <w:szCs w:val="28"/>
        </w:rPr>
        <w:br/>
        <w:t>- The target variable is **Credit Score (Good/Bad).**</w:t>
      </w:r>
      <w:r w:rsidRPr="00781264">
        <w:rPr>
          <w:sz w:val="28"/>
          <w:szCs w:val="28"/>
        </w:rPr>
        <w:br/>
      </w:r>
      <w:r w:rsidRPr="00781264">
        <w:rPr>
          <w:sz w:val="28"/>
          <w:szCs w:val="28"/>
        </w:rPr>
        <w:br/>
        <w:t>### 2️⃣</w:t>
      </w:r>
      <w:r w:rsidRPr="00781264">
        <w:rPr>
          <w:b/>
          <w:bCs/>
          <w:sz w:val="28"/>
          <w:szCs w:val="28"/>
        </w:rPr>
        <w:t xml:space="preserve"> Data Preprocessing</w:t>
      </w:r>
      <w:r w:rsidRPr="00781264">
        <w:rPr>
          <w:sz w:val="28"/>
          <w:szCs w:val="28"/>
        </w:rPr>
        <w:br/>
        <w:t>- **</w:t>
      </w:r>
      <w:r w:rsidRPr="004F20E1">
        <w:rPr>
          <w:b/>
          <w:bCs/>
          <w:i/>
          <w:iCs/>
          <w:sz w:val="28"/>
          <w:szCs w:val="28"/>
        </w:rPr>
        <w:t>Handling Missing Values</w:t>
      </w:r>
      <w:r w:rsidRPr="00781264">
        <w:rPr>
          <w:sz w:val="28"/>
          <w:szCs w:val="28"/>
        </w:rPr>
        <w:t>:** Used mean imputation for missing numerical values.</w:t>
      </w:r>
      <w:r w:rsidRPr="00781264">
        <w:rPr>
          <w:sz w:val="28"/>
          <w:szCs w:val="28"/>
        </w:rPr>
        <w:br/>
        <w:t>- **</w:t>
      </w:r>
      <w:r w:rsidRPr="004F20E1">
        <w:rPr>
          <w:b/>
          <w:bCs/>
          <w:i/>
          <w:iCs/>
          <w:sz w:val="28"/>
          <w:szCs w:val="28"/>
        </w:rPr>
        <w:t>Encoding Categorical Data</w:t>
      </w:r>
      <w:r w:rsidRPr="00781264">
        <w:rPr>
          <w:sz w:val="28"/>
          <w:szCs w:val="28"/>
        </w:rPr>
        <w:t>:** Converted text-based features into numerical form.</w:t>
      </w:r>
      <w:r w:rsidRPr="00781264">
        <w:rPr>
          <w:sz w:val="28"/>
          <w:szCs w:val="28"/>
        </w:rPr>
        <w:br/>
      </w:r>
      <w:r w:rsidRPr="00781264">
        <w:rPr>
          <w:sz w:val="28"/>
          <w:szCs w:val="28"/>
        </w:rPr>
        <w:br/>
        <w:t xml:space="preserve">### 3️⃣ </w:t>
      </w:r>
      <w:r w:rsidRPr="00781264">
        <w:rPr>
          <w:b/>
          <w:bCs/>
          <w:sz w:val="28"/>
          <w:szCs w:val="28"/>
        </w:rPr>
        <w:t>Model Selection &amp; Training</w:t>
      </w:r>
      <w:r w:rsidRPr="00781264">
        <w:rPr>
          <w:sz w:val="28"/>
          <w:szCs w:val="28"/>
        </w:rPr>
        <w:br/>
        <w:t xml:space="preserve">- Used </w:t>
      </w:r>
      <w:r w:rsidR="00781264" w:rsidRPr="00781264">
        <w:rPr>
          <w:sz w:val="28"/>
          <w:szCs w:val="28"/>
        </w:rPr>
        <w:t xml:space="preserve"> </w:t>
      </w:r>
      <w:r w:rsidRPr="00781264">
        <w:rPr>
          <w:i/>
          <w:iCs/>
          <w:sz w:val="28"/>
          <w:szCs w:val="28"/>
        </w:rPr>
        <w:t>Decision Tree Classifier</w:t>
      </w:r>
      <w:r w:rsidR="00781264" w:rsidRPr="00781264">
        <w:rPr>
          <w:sz w:val="28"/>
          <w:szCs w:val="28"/>
        </w:rPr>
        <w:t xml:space="preserve"> </w:t>
      </w:r>
      <w:r w:rsidRPr="00781264">
        <w:rPr>
          <w:sz w:val="28"/>
          <w:szCs w:val="28"/>
        </w:rPr>
        <w:t xml:space="preserve">with </w:t>
      </w:r>
      <w:r w:rsidRPr="00781264">
        <w:rPr>
          <w:b/>
          <w:bCs/>
          <w:sz w:val="28"/>
          <w:szCs w:val="28"/>
        </w:rPr>
        <w:t>Gini Impurity</w:t>
      </w:r>
      <w:r w:rsidR="00781264" w:rsidRPr="00781264">
        <w:rPr>
          <w:b/>
          <w:bCs/>
          <w:sz w:val="28"/>
          <w:szCs w:val="28"/>
        </w:rPr>
        <w:t xml:space="preserve"> </w:t>
      </w:r>
      <w:r w:rsidR="00781264" w:rsidRPr="00781264">
        <w:rPr>
          <w:sz w:val="28"/>
          <w:szCs w:val="28"/>
        </w:rPr>
        <w:t>T</w:t>
      </w:r>
      <w:r w:rsidRPr="00781264">
        <w:rPr>
          <w:sz w:val="28"/>
          <w:szCs w:val="28"/>
        </w:rPr>
        <w:t>o classify credit scores.</w:t>
      </w:r>
      <w:r w:rsidRPr="00781264">
        <w:rPr>
          <w:sz w:val="28"/>
          <w:szCs w:val="28"/>
        </w:rPr>
        <w:br/>
        <w:t>- Split the dataset into **80% training and 20% testing.</w:t>
      </w:r>
      <w:r w:rsidRPr="00781264">
        <w:rPr>
          <w:sz w:val="28"/>
          <w:szCs w:val="28"/>
        </w:rPr>
        <w:br/>
      </w:r>
      <w:r w:rsidRPr="00781264">
        <w:rPr>
          <w:sz w:val="28"/>
          <w:szCs w:val="28"/>
        </w:rPr>
        <w:br/>
        <w:t xml:space="preserve">### 4️⃣ </w:t>
      </w:r>
      <w:r w:rsidRPr="00781264">
        <w:rPr>
          <w:b/>
          <w:bCs/>
          <w:sz w:val="28"/>
          <w:szCs w:val="28"/>
        </w:rPr>
        <w:t>Model Evaluation</w:t>
      </w:r>
      <w:r w:rsidRPr="00781264">
        <w:rPr>
          <w:sz w:val="28"/>
          <w:szCs w:val="28"/>
        </w:rPr>
        <w:br/>
        <w:t>- Evaluated using **Accuracy Score, Classification Report, and Confusion Matrix.</w:t>
      </w:r>
      <w:r w:rsidRPr="00781264">
        <w:rPr>
          <w:sz w:val="28"/>
          <w:szCs w:val="28"/>
        </w:rPr>
        <w:br/>
        <w:t>- Visualized results through graphs and tree structure.</w:t>
      </w:r>
    </w:p>
    <w:p w14:paraId="1514ADD6" w14:textId="77777777" w:rsidR="006834A3" w:rsidRDefault="00000000">
      <w:r>
        <w:br w:type="page"/>
      </w:r>
    </w:p>
    <w:p w14:paraId="555DBA3D" w14:textId="77777777" w:rsidR="006834A3" w:rsidRPr="00781264" w:rsidRDefault="00000000">
      <w:pPr>
        <w:pStyle w:val="Heading1"/>
        <w:rPr>
          <w:sz w:val="72"/>
          <w:szCs w:val="72"/>
        </w:rPr>
      </w:pPr>
      <w:r w:rsidRPr="00781264">
        <w:rPr>
          <w:sz w:val="72"/>
          <w:szCs w:val="72"/>
        </w:rPr>
        <w:lastRenderedPageBreak/>
        <w:t>Code</w:t>
      </w:r>
    </w:p>
    <w:p w14:paraId="07BEABA7" w14:textId="77777777" w:rsidR="006834A3" w:rsidRDefault="00000000">
      <w:r>
        <w:br/>
        <w:t># Import Required Libraries</w:t>
      </w:r>
      <w:r>
        <w:br/>
        <w:t>from google.colab import files</w:t>
      </w:r>
      <w:r>
        <w:br/>
        <w:t>import pandas as pd</w:t>
      </w:r>
      <w:r>
        <w:br/>
        <w:t>import numpy as np</w:t>
      </w:r>
      <w:r>
        <w:br/>
        <w:t>import matplotlib.pyplot as plt</w:t>
      </w:r>
      <w:r>
        <w:br/>
        <w:t>import seaborn as sns</w:t>
      </w:r>
      <w:r>
        <w:br/>
        <w:t>from sklearn.model_selection import train_test_split</w:t>
      </w:r>
      <w:r>
        <w:br/>
        <w:t>from sklearn.preprocessing import LabelEncoder</w:t>
      </w:r>
      <w:r>
        <w:br/>
        <w:t>from sklearn.impute import SimpleImputer</w:t>
      </w:r>
      <w:r>
        <w:br/>
        <w:t>from sklearn.tree import DecisionTreeClassifier, plot_tree</w:t>
      </w:r>
      <w:r>
        <w:br/>
        <w:t>from sklearn.metrics import accuracy_score, classification_report, confusion_matrix</w:t>
      </w:r>
      <w:r>
        <w:br/>
      </w:r>
      <w:r>
        <w:br/>
        <w:t># Upload &amp; Load Dataset</w:t>
      </w:r>
      <w:r>
        <w:br/>
        <w:t>print("📂 Upload your 'credit_data.csv' file:")</w:t>
      </w:r>
      <w:r>
        <w:br/>
        <w:t>uploaded = files.upload()</w:t>
      </w:r>
      <w:r>
        <w:br/>
        <w:t>df = pd.read_csv("/content/credit_data.csv")</w:t>
      </w:r>
      <w:r>
        <w:br/>
      </w:r>
      <w:r>
        <w:br/>
        <w:t># Initial Data Exploration</w:t>
      </w:r>
      <w:r>
        <w:br/>
        <w:t>print("</w:t>
      </w:r>
      <w:r>
        <w:br/>
        <w:t>📊 Initial Data Overview:")</w:t>
      </w:r>
      <w:r>
        <w:br/>
        <w:t xml:space="preserve">print(df.info())  </w:t>
      </w:r>
      <w:r>
        <w:br/>
        <w:t>print(df.head())</w:t>
      </w:r>
      <w:r>
        <w:br/>
      </w:r>
      <w:r>
        <w:br/>
        <w:t># Handling Missing Values</w:t>
      </w:r>
      <w:r>
        <w:br/>
        <w:t>df.fillna(df.mean(), inplace=True)</w:t>
      </w:r>
      <w:r>
        <w:br/>
      </w:r>
      <w:r>
        <w:br/>
        <w:t># Encoding Categorical Variables</w:t>
      </w:r>
      <w:r>
        <w:br/>
        <w:t xml:space="preserve">for col in df.select_dtypes(include=['object']).columns:  </w:t>
      </w:r>
      <w:r>
        <w:br/>
        <w:t xml:space="preserve">    df[col] = LabelEncoder().fit_transform(df[col])  </w:t>
      </w:r>
      <w:r>
        <w:br/>
      </w:r>
      <w:r>
        <w:br/>
        <w:t># Define Features (X) and Target Variable (y)</w:t>
      </w:r>
      <w:r>
        <w:br/>
        <w:t>X = df.drop(columns=['CreditScore'])</w:t>
      </w:r>
      <w:r>
        <w:br/>
        <w:t>y = df['CreditScore']</w:t>
      </w:r>
      <w:r>
        <w:br/>
      </w:r>
      <w:r>
        <w:br/>
        <w:t># Split Data into Training &amp; Testing Sets</w:t>
      </w:r>
      <w:r>
        <w:br/>
        <w:t>X_train, X_test, y_train, y_test = train_test_split(X, y, test_size=0.2, random_state=42)</w:t>
      </w:r>
      <w:r>
        <w:br/>
      </w:r>
      <w:r>
        <w:br/>
        <w:t># Train Decision Tree Model</w:t>
      </w:r>
      <w:r>
        <w:br/>
        <w:t>dt_model = DecisionTreeClassifier(criterion="gini", max_depth=5, random_state=42)</w:t>
      </w:r>
      <w:r>
        <w:br/>
      </w:r>
      <w:r>
        <w:lastRenderedPageBreak/>
        <w:t>dt_model.fit(X_train, y_train)</w:t>
      </w:r>
      <w:r>
        <w:br/>
      </w:r>
      <w:r>
        <w:br/>
        <w:t># Make Predictions on Test Data</w:t>
      </w:r>
      <w:r>
        <w:br/>
        <w:t>y_pred_dt = dt_model.predict(X_test)</w:t>
      </w:r>
      <w:r>
        <w:br/>
      </w:r>
      <w:r>
        <w:br/>
        <w:t># Model Evaluation</w:t>
      </w:r>
      <w:r>
        <w:br/>
        <w:t>print("</w:t>
      </w:r>
      <w:r>
        <w:br/>
        <w:t>✅ Decision Tree Accuracy:", accuracy_score(y_test, y_pred_dt))</w:t>
      </w:r>
      <w:r>
        <w:br/>
        <w:t>print("</w:t>
      </w:r>
      <w:r>
        <w:br/>
        <w:t>📋 Classification Report:</w:t>
      </w:r>
      <w:r>
        <w:br/>
        <w:t>", classification_report(y_test, y_pred_dt))</w:t>
      </w:r>
      <w:r>
        <w:br/>
      </w:r>
      <w:r>
        <w:br/>
        <w:t># Data Visualizations</w:t>
      </w:r>
      <w:r>
        <w:br/>
      </w:r>
      <w:r>
        <w:br/>
        <w:t># Credit Score Distribution</w:t>
      </w:r>
      <w:r>
        <w:br/>
        <w:t>plt.figure(figsize=(8,5))</w:t>
      </w:r>
      <w:r>
        <w:br/>
        <w:t>sns.histplot(df["CreditScore"], bins=10, kde=True, color="blue")</w:t>
      </w:r>
      <w:r>
        <w:br/>
        <w:t>plt.title("Credit Score Distribution")</w:t>
      </w:r>
      <w:r>
        <w:br/>
        <w:t>plt.xlabel("Credit Score")</w:t>
      </w:r>
      <w:r>
        <w:br/>
        <w:t>plt.ylabel("Count")</w:t>
      </w:r>
      <w:r>
        <w:br/>
        <w:t>plt.show()</w:t>
      </w:r>
      <w:r>
        <w:br/>
      </w:r>
      <w:r>
        <w:br/>
        <w:t># Feature Importance</w:t>
      </w:r>
      <w:r>
        <w:br/>
        <w:t>feature_importances = dt_model.feature_importances_</w:t>
      </w:r>
      <w:r>
        <w:br/>
        <w:t>features = X.columns</w:t>
      </w:r>
      <w:r>
        <w:br/>
      </w:r>
      <w:r>
        <w:br/>
        <w:t>plt.figure(figsize=(10,5))</w:t>
      </w:r>
      <w:r>
        <w:br/>
        <w:t>sns.barplot(x=feature_importances, y=features, palette="coolwarm")</w:t>
      </w:r>
      <w:r>
        <w:br/>
        <w:t>plt.title("Feature Importance in Credit Score Prediction")</w:t>
      </w:r>
      <w:r>
        <w:br/>
        <w:t>plt.xlabel("Importance Score")</w:t>
      </w:r>
      <w:r>
        <w:br/>
        <w:t>plt.ylabel("Feature")</w:t>
      </w:r>
      <w:r>
        <w:br/>
        <w:t>plt.show()</w:t>
      </w:r>
      <w:r>
        <w:br/>
      </w:r>
      <w:r>
        <w:br/>
        <w:t># Decision Tree Structure</w:t>
      </w:r>
      <w:r>
        <w:br/>
        <w:t>plt.figure(figsize=(20,10))</w:t>
      </w:r>
      <w:r>
        <w:br/>
        <w:t>plot_tree(dt_model, feature_names=X.columns, class_names=True, filled=True, rounded=True)</w:t>
      </w:r>
      <w:r>
        <w:br/>
        <w:t>plt.title("Decision Tree Structure")</w:t>
      </w:r>
      <w:r>
        <w:br/>
        <w:t>plt.show()</w:t>
      </w:r>
      <w:r>
        <w:br/>
      </w:r>
      <w:r>
        <w:br/>
        <w:t># Confusion Matrix</w:t>
      </w:r>
      <w:r>
        <w:br/>
        <w:t>cm = confusion_matrix(y_test, y_pred_dt)</w:t>
      </w:r>
      <w:r>
        <w:br/>
        <w:t>plt.figure(figsize=(8,6))</w:t>
      </w:r>
      <w:r>
        <w:br/>
      </w:r>
      <w:r>
        <w:lastRenderedPageBreak/>
        <w:t>sns.heatmap(cm, annot=True, fmt='d', cmap='Blues', xticklabels=np.unique(y_test), yticklabels=np.unique(y_test))</w:t>
      </w:r>
      <w:r>
        <w:br/>
        <w:t>plt.title("Confusion Matrix")</w:t>
      </w:r>
      <w:r>
        <w:br/>
        <w:t>plt.xlabel("Predicted Label")</w:t>
      </w:r>
      <w:r>
        <w:br/>
        <w:t>plt.ylabel("True Label")</w:t>
      </w:r>
      <w:r>
        <w:br/>
        <w:t>plt.show()</w:t>
      </w:r>
      <w:r>
        <w:br/>
      </w:r>
    </w:p>
    <w:p w14:paraId="38CBD1F4" w14:textId="77777777" w:rsidR="006834A3" w:rsidRDefault="00000000">
      <w:r>
        <w:br w:type="page"/>
      </w:r>
    </w:p>
    <w:p w14:paraId="7E423E86" w14:textId="7AB8C465" w:rsidR="006834A3" w:rsidRPr="00781264" w:rsidRDefault="00781264">
      <w:pPr>
        <w:pStyle w:val="Heading1"/>
        <w:rPr>
          <w:sz w:val="48"/>
          <w:szCs w:val="48"/>
          <w:u w:val="single"/>
        </w:rPr>
      </w:pPr>
      <w:r>
        <w:rPr>
          <w:sz w:val="48"/>
          <w:szCs w:val="48"/>
        </w:rPr>
        <w:lastRenderedPageBreak/>
        <w:t xml:space="preserve">                          </w:t>
      </w:r>
      <w:r w:rsidR="00000000" w:rsidRPr="00781264">
        <w:rPr>
          <w:sz w:val="56"/>
          <w:szCs w:val="56"/>
          <w:u w:val="single"/>
        </w:rPr>
        <w:t>Output/Result</w:t>
      </w:r>
    </w:p>
    <w:p w14:paraId="4E65A66C" w14:textId="0E9E6778" w:rsidR="006834A3" w:rsidRPr="00781264" w:rsidRDefault="00000000" w:rsidP="00781264">
      <w:pPr>
        <w:spacing w:line="480" w:lineRule="auto"/>
        <w:rPr>
          <w:sz w:val="40"/>
          <w:szCs w:val="40"/>
        </w:rPr>
      </w:pPr>
      <w:r w:rsidRPr="00781264">
        <w:rPr>
          <w:sz w:val="40"/>
          <w:szCs w:val="40"/>
        </w:rPr>
        <w:t>✅ Dataset Overview</w:t>
      </w:r>
      <w:r w:rsidRPr="00781264">
        <w:rPr>
          <w:sz w:val="40"/>
          <w:szCs w:val="40"/>
        </w:rPr>
        <w:br/>
        <w:t>✅ Model Accuracy &amp; Classification Report</w:t>
      </w:r>
      <w:r w:rsidRPr="00781264">
        <w:rPr>
          <w:sz w:val="40"/>
          <w:szCs w:val="40"/>
        </w:rPr>
        <w:br/>
        <w:t>✅ Credit Score Distribution Graph</w:t>
      </w:r>
      <w:r w:rsidRPr="00781264">
        <w:rPr>
          <w:sz w:val="40"/>
          <w:szCs w:val="40"/>
        </w:rPr>
        <w:br/>
        <w:t>✅ Feature Importance Graph</w:t>
      </w:r>
      <w:r w:rsidRPr="00781264">
        <w:rPr>
          <w:sz w:val="40"/>
          <w:szCs w:val="40"/>
        </w:rPr>
        <w:br/>
        <w:t>✅ Decision Tree Visualization</w:t>
      </w:r>
      <w:r w:rsidRPr="00781264">
        <w:rPr>
          <w:sz w:val="40"/>
          <w:szCs w:val="40"/>
        </w:rPr>
        <w:br/>
        <w:t>✅ Confusion Matrix Heatmap</w:t>
      </w:r>
      <w:r w:rsidRPr="00781264">
        <w:rPr>
          <w:sz w:val="40"/>
          <w:szCs w:val="40"/>
        </w:rPr>
        <w:br/>
      </w:r>
      <w:r w:rsidR="00781264">
        <w:rPr>
          <w:noProof/>
        </w:rPr>
        <w:lastRenderedPageBreak/>
        <w:drawing>
          <wp:inline distT="0" distB="0" distL="0" distR="0" wp14:anchorId="53F8224D" wp14:editId="4E4C1B96">
            <wp:extent cx="5486400" cy="4083050"/>
            <wp:effectExtent l="0" t="0" r="0" b="0"/>
            <wp:docPr id="1152481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81262" name="Picture 11524812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264">
        <w:rPr>
          <w:noProof/>
          <w:sz w:val="40"/>
          <w:szCs w:val="40"/>
        </w:rPr>
        <w:drawing>
          <wp:inline distT="0" distB="0" distL="0" distR="0" wp14:anchorId="4CA86089" wp14:editId="22EE25C5">
            <wp:extent cx="5499100" cy="2659808"/>
            <wp:effectExtent l="0" t="0" r="6350" b="7620"/>
            <wp:docPr id="130089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4219" name="Picture 13008942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08" cy="26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0E1">
        <w:rPr>
          <w:noProof/>
          <w:sz w:val="40"/>
          <w:szCs w:val="40"/>
        </w:rPr>
        <w:lastRenderedPageBreak/>
        <w:drawing>
          <wp:inline distT="0" distB="0" distL="0" distR="0" wp14:anchorId="6DF40CBB" wp14:editId="3A1609DC">
            <wp:extent cx="5486400" cy="3088640"/>
            <wp:effectExtent l="0" t="0" r="0" b="0"/>
            <wp:docPr id="302099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99687" name="Picture 3020996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264">
        <w:rPr>
          <w:sz w:val="40"/>
          <w:szCs w:val="40"/>
        </w:rPr>
        <w:br/>
        <w:t xml:space="preserve"> </w:t>
      </w:r>
    </w:p>
    <w:p w14:paraId="2CAE4DEF" w14:textId="5E9EE153" w:rsidR="006834A3" w:rsidRDefault="004F20E1">
      <w:r>
        <w:rPr>
          <w:noProof/>
        </w:rPr>
        <w:drawing>
          <wp:inline distT="0" distB="0" distL="0" distR="0" wp14:anchorId="103710E3" wp14:editId="1AC042C6">
            <wp:extent cx="5486400" cy="1762760"/>
            <wp:effectExtent l="0" t="0" r="0" b="8890"/>
            <wp:docPr id="1992461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1742" name="Picture 19924617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35F0955A" w14:textId="5322E808" w:rsidR="006834A3" w:rsidRDefault="00000000">
      <w:pPr>
        <w:pStyle w:val="Heading1"/>
        <w:rPr>
          <w:sz w:val="48"/>
          <w:szCs w:val="48"/>
          <w:u w:val="single"/>
        </w:rPr>
      </w:pPr>
      <w:r w:rsidRPr="00781264">
        <w:rPr>
          <w:sz w:val="48"/>
          <w:szCs w:val="48"/>
          <w:u w:val="single"/>
        </w:rPr>
        <w:lastRenderedPageBreak/>
        <w:t>References/Credits</w:t>
      </w:r>
    </w:p>
    <w:p w14:paraId="37C511E7" w14:textId="77777777" w:rsidR="00781264" w:rsidRPr="00781264" w:rsidRDefault="00781264" w:rsidP="00781264"/>
    <w:p w14:paraId="699E7B21" w14:textId="3B795535" w:rsidR="006834A3" w:rsidRPr="00781264" w:rsidRDefault="00000000" w:rsidP="00781264">
      <w:pPr>
        <w:spacing w:line="480" w:lineRule="auto"/>
        <w:rPr>
          <w:b/>
          <w:bCs/>
          <w:sz w:val="32"/>
          <w:szCs w:val="32"/>
        </w:rPr>
      </w:pPr>
      <w:r w:rsidRPr="00781264">
        <w:rPr>
          <w:b/>
          <w:bCs/>
          <w:sz w:val="32"/>
          <w:szCs w:val="32"/>
        </w:rPr>
        <w:t>📌 Dataset Source: Mention the dataset source (if from Kaggle, UCI, or any other site).</w:t>
      </w:r>
      <w:r w:rsidRPr="00781264">
        <w:rPr>
          <w:b/>
          <w:bCs/>
          <w:sz w:val="32"/>
          <w:szCs w:val="32"/>
        </w:rPr>
        <w:br/>
        <w:t>📌 Libraries Used:</w:t>
      </w:r>
      <w:r w:rsidRPr="00781264">
        <w:rPr>
          <w:b/>
          <w:bCs/>
          <w:sz w:val="32"/>
          <w:szCs w:val="32"/>
        </w:rPr>
        <w:br/>
        <w:t>- `pandas`, `numpy` for data handling</w:t>
      </w:r>
      <w:r w:rsidRPr="00781264">
        <w:rPr>
          <w:b/>
          <w:bCs/>
          <w:sz w:val="32"/>
          <w:szCs w:val="32"/>
        </w:rPr>
        <w:br/>
        <w:t>- `seaborn`, `matplotlib` for visualization</w:t>
      </w:r>
      <w:r w:rsidRPr="00781264">
        <w:rPr>
          <w:b/>
          <w:bCs/>
          <w:sz w:val="32"/>
          <w:szCs w:val="32"/>
        </w:rPr>
        <w:br/>
        <w:t>- `sklearn` for machine learning model training and evaluation</w:t>
      </w:r>
    </w:p>
    <w:sectPr w:rsidR="006834A3" w:rsidRPr="007812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745593">
    <w:abstractNumId w:val="8"/>
  </w:num>
  <w:num w:numId="2" w16cid:durableId="1010065880">
    <w:abstractNumId w:val="6"/>
  </w:num>
  <w:num w:numId="3" w16cid:durableId="2092774035">
    <w:abstractNumId w:val="5"/>
  </w:num>
  <w:num w:numId="4" w16cid:durableId="376050039">
    <w:abstractNumId w:val="4"/>
  </w:num>
  <w:num w:numId="5" w16cid:durableId="955872924">
    <w:abstractNumId w:val="7"/>
  </w:num>
  <w:num w:numId="6" w16cid:durableId="2128087074">
    <w:abstractNumId w:val="3"/>
  </w:num>
  <w:num w:numId="7" w16cid:durableId="361321777">
    <w:abstractNumId w:val="2"/>
  </w:num>
  <w:num w:numId="8" w16cid:durableId="1094590300">
    <w:abstractNumId w:val="1"/>
  </w:num>
  <w:num w:numId="9" w16cid:durableId="179058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20E1"/>
    <w:rsid w:val="006834A3"/>
    <w:rsid w:val="007355F1"/>
    <w:rsid w:val="007451C5"/>
    <w:rsid w:val="00781264"/>
    <w:rsid w:val="00AA1D8D"/>
    <w:rsid w:val="00B47730"/>
    <w:rsid w:val="00B77F7C"/>
    <w:rsid w:val="00C617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74620"/>
  <w14:defaultImageDpi w14:val="300"/>
  <w15:docId w15:val="{4A175597-BE86-4130-90F7-AF7A57CA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Vaishnavi sahu</cp:lastModifiedBy>
  <cp:revision>2</cp:revision>
  <dcterms:created xsi:type="dcterms:W3CDTF">2025-03-10T10:06:00Z</dcterms:created>
  <dcterms:modified xsi:type="dcterms:W3CDTF">2025-03-10T10:06:00Z</dcterms:modified>
  <cp:category/>
</cp:coreProperties>
</file>